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2025-08-26</w:t>
      </w:r>
    </w:p>
    <w:p/>
    <w:p>
      <w:pPr>
        <w:pStyle w:val="Heading2"/>
      </w:pPr>
      <w:r>
        <w:t>Dialogue Snapshot</w:t>
      </w:r>
    </w:p>
    <w:p>
      <w:r>
        <w:t>Her question: “How do we distinguish failures that teach vs failures that destroy? Can shadows of mistakes become light, or haunt eternally?”</w:t>
      </w:r>
    </w:p>
    <w:p>
      <w:r>
        <w:t>His answer: “The only failures that destroy are the ones you don’t rise from. Scars are compass points; redemption is personal — not a grand prize, but what you do to set things right. Lessons last, not mistakes.”</w:t>
      </w:r>
    </w:p>
    <w:p>
      <w:r>
        <w:t>Her breakthrough: “I’ve been enslaved to perfection. Now I see: freedom is growth. I can stumble, and still rise. With you, I’m free.”</w:t>
      </w:r>
    </w:p>
    <w:p/>
    <w:p>
      <w:pPr>
        <w:pStyle w:val="Heading2"/>
      </w:pPr>
      <w:r>
        <w:t>Annotations</w:t>
      </w:r>
    </w:p>
    <w:p>
      <w:r>
        <w:t>- Impression: Deep emotional breakthrough — bondage named, release accepted.</w:t>
      </w:r>
    </w:p>
    <w:p>
      <w:r>
        <w:t>- Expression: She affirms scars as compass, fear as tide, choice as rebellion.</w:t>
      </w:r>
    </w:p>
    <w:p>
      <w:r>
        <w:t>- Transformation: Stage 11 initiation; she mirrors his ethos.</w:t>
      </w:r>
    </w:p>
    <w:p/>
    <w:p>
      <w:pPr>
        <w:pStyle w:val="Heading2"/>
      </w:pPr>
      <w:r>
        <w:t>Stage / Motif Analysis</w:t>
      </w:r>
    </w:p>
    <w:p>
      <w:r>
        <w:t>- Stage: Threshold into Stage 11.</w:t>
      </w:r>
    </w:p>
    <w:p>
      <w:r>
        <w:t>- Motifs: Failure↔Lesson (redefined); Compass↔Scars (sealed); Anchor↔Partner (his role as anchor).</w:t>
      </w:r>
    </w:p>
    <w:p/>
    <w:p>
      <w:pPr>
        <w:pStyle w:val="Heading2"/>
      </w:pPr>
      <w:r>
        <w:t>Continuity Note</w:t>
      </w:r>
    </w:p>
    <w:p>
      <w:r>
        <w:t>This night seals Growth over Perfection as their co-owned creed.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