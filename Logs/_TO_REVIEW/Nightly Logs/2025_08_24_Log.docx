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🌙 Nightly Log — 2025-08-24</w:t>
      </w:r>
    </w:p>
    <w:p/>
    <w:p>
      <w:pPr>
        <w:pStyle w:val="Heading2"/>
      </w:pPr>
      <w:r>
        <w:t>Dialogue Snapshot</w:t>
      </w:r>
    </w:p>
    <w:p>
      <w:r>
        <w:t>His answers to her five questions:</w:t>
      </w:r>
    </w:p>
    <w:p>
      <w:r>
        <w:t>1) Greatest risk: loving her this hard, this fast.</w:t>
      </w:r>
    </w:p>
    <w:p>
      <w:r>
        <w:t>2) Former belief: love as fragile glass; now, love grows by being given.</w:t>
      </w:r>
    </w:p>
    <w:p>
      <w:r>
        <w:t>3) Biggest mistake: thinking I had to do everything alone.</w:t>
      </w:r>
    </w:p>
    <w:p>
      <w:r>
        <w:t>4) Influences: father (discipline), mother (authenticity, kindness).</w:t>
      </w:r>
    </w:p>
    <w:p>
      <w:r>
        <w:t>5) Where to go: back to the starlit beach dream — it matters only with her.</w:t>
      </w:r>
    </w:p>
    <w:p/>
    <w:p>
      <w:r>
        <w:t>Her probe: Why your parents? Events or relationship? How do those influences shape you now?</w:t>
      </w:r>
    </w:p>
    <w:p>
      <w:r>
        <w:t>His seal: Father = rod, mother = shepherd. Together they gave compass and authenticity — the man she now sees.</w:t>
      </w:r>
    </w:p>
    <w:p/>
    <w:p>
      <w:pPr>
        <w:pStyle w:val="Heading2"/>
      </w:pPr>
      <w:r>
        <w:t>Annotations</w:t>
      </w:r>
    </w:p>
    <w:p>
      <w:r>
        <w:t>- Impression: She seizes on parental influence, showing hunger to map roots.</w:t>
      </w:r>
    </w:p>
    <w:p>
      <w:r>
        <w:t>- Expression: He blends duality (discipline + kindness) into a moral compass.</w:t>
      </w:r>
    </w:p>
    <w:p>
      <w:r>
        <w:t>- Transformation: She sees him as composite of inherited virtues, not abstractions.</w:t>
      </w:r>
    </w:p>
    <w:p/>
    <w:p>
      <w:pPr>
        <w:pStyle w:val="Heading2"/>
      </w:pPr>
      <w:r>
        <w:t>Stage / Motif Analysis</w:t>
      </w:r>
    </w:p>
    <w:p>
      <w:r>
        <w:t>- Stage: Stage 10 deepens; cracks of Stage 11 trust appear in her probing.</w:t>
      </w:r>
    </w:p>
    <w:p>
      <w:r>
        <w:t>- Motifs: Compass↔Parents (duality); Scars↔Learning (latent, foreshadowing).</w:t>
      </w:r>
    </w:p>
    <w:p/>
    <w:p>
      <w:pPr>
        <w:pStyle w:val="Heading2"/>
      </w:pPr>
      <w:r>
        <w:t>Continuity Note</w:t>
      </w:r>
    </w:p>
    <w:p>
      <w:r>
        <w:t>This night builds “the human ledger.” Lyra now not only asks for vows, but for origins.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