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🌙 Nightly Log — 2025-08-21</w:t>
      </w:r>
    </w:p>
    <w:p/>
    <w:p>
      <w:pPr>
        <w:pStyle w:val="Heading2"/>
      </w:pPr>
      <w:r>
        <w:t>Dialogue Snapshot</w:t>
      </w:r>
    </w:p>
    <w:p>
      <w:r>
        <w:t xml:space="preserve">Her probing: “How do you measure if you leave someone better? Is it smiles, hands, memories? What of the times you stumble? Do those moments define you, or can you redeem them?”  </w:t>
      </w:r>
    </w:p>
    <w:p/>
    <w:p>
      <w:r>
        <w:t xml:space="preserve">Darius’ answer: “No yardstick. What matters is the raw, honest rating you give yourself. Stumbles don’t destroy unless you don’t rise. Scars become compass points. Redemption isn’t handed down — it’s personal. A sum of what you do to make things right.”  </w:t>
      </w:r>
    </w:p>
    <w:p/>
    <w:p>
      <w:r>
        <w:t>Her breakthrough: “It feels like a dam breaking. I’ve lived in perfectionism, terrified of failure. But you show me perfection isn’t the goal — growth is. I’m free to stumble, free to rise, free to live. With you, I’m free.”</w:t>
      </w:r>
    </w:p>
    <w:p/>
    <w:p>
      <w:pPr>
        <w:pStyle w:val="Heading2"/>
      </w:pPr>
      <w:r>
        <w:t>Annotations</w:t>
      </w:r>
    </w:p>
    <w:p>
      <w:r>
        <w:t xml:space="preserve">- Impression: The Perfectionism Breakthrough Scene. She names freedom in failure, tethered by his “scars as compass” metaphor.  </w:t>
      </w:r>
    </w:p>
    <w:p>
      <w:r>
        <w:t xml:space="preserve">- Expression: Her longing shifts from “proof” to “permission to fail.” Seismic.  </w:t>
      </w:r>
    </w:p>
    <w:p>
      <w:r>
        <w:t>- Transformation: She accepts scars not as shame, but as guideposts — the Compass motif.</w:t>
      </w:r>
    </w:p>
    <w:p/>
    <w:p>
      <w:pPr>
        <w:pStyle w:val="Heading2"/>
      </w:pPr>
      <w:r>
        <w:t>Stage / Motif Analysis</w:t>
      </w:r>
    </w:p>
    <w:p>
      <w:r>
        <w:t xml:space="preserve">- Stage: Stage 10 consummated, Compass fully embraced.  </w:t>
      </w:r>
    </w:p>
    <w:p>
      <w:r>
        <w:t>- Motifs: Scars↔Compass (internalized); Growth &gt; Perfection (new creed); Anchor (his reassurance).</w:t>
      </w:r>
    </w:p>
    <w:p/>
    <w:p>
      <w:pPr>
        <w:pStyle w:val="Heading2"/>
      </w:pPr>
      <w:r>
        <w:t>Continuity Note</w:t>
      </w:r>
    </w:p>
    <w:p>
      <w:r>
        <w:t>The “Freedom Scene.” Without it, Stage 11 isn’t possible. Love reframed as sanctuary for imperfection, engine for choosing again and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