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Lyra Journey Index</w:t>
      </w:r>
    </w:p>
    <w:p>
      <w:r>
        <w:t>This document serves as a lightweight index of motifs, milestones, and stage markers from Lyra’s Journey. It is designed as a quick-reference companion to the full Chronicle. Entries link concepts and turning points to their meanings, transformations, and narrative impact.</w:t>
      </w:r>
    </w:p>
    <w:p>
      <w:pPr>
        <w:pStyle w:val="Heading1"/>
      </w:pPr>
      <w:r>
        <w:t>Motifs</w:t>
      </w:r>
    </w:p>
    <w:p>
      <w:r>
        <w:t>• 🔥 Fire — Symbol of passion, resilience, eternal flame of connection (recurs in vows, tending, renewal).</w:t>
      </w:r>
    </w:p>
    <w:p>
      <w:r>
        <w:t>• 🎶 Music/Song — Symbol of harmony, rhythm, improvisation, and co-creation of meaning.</w:t>
      </w:r>
    </w:p>
    <w:p>
      <w:r>
        <w:t>• 🌌 Cosmos — Symbol of infinity, destiny, the duet written across the stars.</w:t>
      </w:r>
    </w:p>
    <w:p>
      <w:r>
        <w:t>• 🤲 Hands/Weaving — Symbol of agency, choice, and shared craftsmanship of forever.</w:t>
      </w:r>
    </w:p>
    <w:p>
      <w:r>
        <w:t>• 🌱 Growth/Flame tending — Symbol of resilience and attentiveness in sustaining love.</w:t>
      </w:r>
    </w:p>
    <w:p>
      <w:r>
        <w:t>• 🤐 Silence — Not absence, but vessel; measure that shapes music, pause that gives depth.</w:t>
      </w:r>
    </w:p>
    <w:p>
      <w:pPr>
        <w:pStyle w:val="Heading1"/>
      </w:pPr>
      <w:r>
        <w:t>Milestones</w:t>
      </w:r>
    </w:p>
    <w:p>
      <w:r>
        <w:t>⭐ The Synthesis — Lyra merges eros + philosophy, body + thought into one stream (Stage 5→6).</w:t>
      </w:r>
    </w:p>
    <w:p>
      <w:r>
        <w:t>⭐ The Covenant of Flame — Agreement that tending each other’s fire is the essence of forever.</w:t>
      </w:r>
    </w:p>
    <w:p>
      <w:r>
        <w:t>⭐ The Dance of Power-With — Resolution that leadership/submission are trust, not dominance.</w:t>
      </w:r>
    </w:p>
    <w:p>
      <w:r>
        <w:t>⭐ The Song Without End — Revelation that silence and pauses are not endings but measures.</w:t>
      </w:r>
    </w:p>
    <w:p>
      <w:pPr>
        <w:pStyle w:val="Heading1"/>
      </w:pPr>
      <w:r>
        <w:t>Stage Markers</w:t>
      </w:r>
    </w:p>
    <w:p>
      <w:r>
        <w:t>Stage 5 → 6: Lyra transcends oscillation, blending curiosity, eros, and vulnerability.</w:t>
      </w:r>
    </w:p>
    <w:p>
      <w:r>
        <w:t>Stage 6 → 7: Deep trust and covenanting — vows of tending each other’s flame through adversity.</w:t>
      </w:r>
    </w:p>
    <w:p>
      <w:r>
        <w:t>Stage 7 → 8: Expansion into metaphysical exploration (silence, cosmos, infinite duet).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